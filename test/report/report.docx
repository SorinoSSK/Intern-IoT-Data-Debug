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it_1_02a5adf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it_1_151dac7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it_1_f53deb7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it_1_47d77e8f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it_1_2aa51a1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it_1_5092464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